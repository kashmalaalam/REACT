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Project: CozyCorner</w:t>
      </w:r>
    </w:p>
    <w:p>
      <w:pPr>
        <w:pStyle w:val="Heading1"/>
      </w:pPr>
      <w:r>
        <w:t>Project Description</w:t>
      </w:r>
    </w:p>
    <w:p>
      <w:r>
        <w:t>CozyCorner is a simple React-based e-commerce homepage component that displays a welcome message and a product slider. Each product in the slider shows an image with a short promotional message. The project demonstrates the use of component structure, JSX syntax, image import handling, and styling with external CSS.</w:t>
      </w:r>
    </w:p>
    <w:p>
      <w:pPr>
        <w:pStyle w:val="Heading1"/>
      </w:pPr>
      <w:r>
        <w:t>React Concepts Used</w:t>
      </w:r>
    </w:p>
    <w:p>
      <w:pPr>
        <w:pStyle w:val="Heading2"/>
      </w:pPr>
      <w:r>
        <w:t>1. Functional Component</w:t>
      </w:r>
    </w:p>
    <w:p>
      <w:r>
        <w:t>The Home component is a functional component, which is defined using a JavaScript function and returns JSX.</w:t>
      </w:r>
    </w:p>
    <w:p>
      <w:pPr>
        <w:pStyle w:val="Heading2"/>
      </w:pPr>
      <w:r>
        <w:t>2. JSX</w:t>
      </w:r>
    </w:p>
    <w:p>
      <w:r>
        <w:t>JSX (JavaScript XML) is used to structure the UI in a syntax that looks like HTML. In this project, JSX is used to render the product slider and headings.</w:t>
      </w:r>
    </w:p>
    <w:p>
      <w:pPr>
        <w:pStyle w:val="Heading2"/>
      </w:pPr>
      <w:r>
        <w:t>3. Importing Assets and CSS</w:t>
      </w:r>
    </w:p>
    <w:p>
      <w:r>
        <w:t>The project imports image assets and a CSS file using ES6 import syntax, demonstrating how to include static assets and apply styles in React.</w:t>
      </w:r>
    </w:p>
    <w:p>
      <w:pPr>
        <w:pStyle w:val="Heading2"/>
      </w:pPr>
      <w:r>
        <w:t>4. Props</w:t>
      </w:r>
    </w:p>
    <w:p>
      <w:r>
        <w:t>Props are not directly used in this specific component, but in a larger project, image URLs and text could be passed as props to make the component reusable.</w:t>
      </w:r>
    </w:p>
    <w:p>
      <w:pPr>
        <w:pStyle w:val="Heading2"/>
      </w:pPr>
      <w:r>
        <w:t>5. State</w:t>
      </w:r>
    </w:p>
    <w:p>
      <w:r>
        <w:t>The state is not used in this component. However, for interactivity like automatic image sliding or buttons, React's useState hook could be integrated.</w:t>
      </w:r>
    </w:p>
    <w:p>
      <w:pPr>
        <w:pStyle w:val="Heading2"/>
      </w:pPr>
      <w:r>
        <w:t>6. Event Handling</w:t>
      </w:r>
    </w:p>
    <w:p>
      <w:r>
        <w:t>Event handling is not present in this component. Event listeners like onClick could be added for user interaction (e.g., navigating to a product page).</w:t>
      </w:r>
    </w:p>
    <w:p>
      <w:pPr>
        <w:pStyle w:val="Heading2"/>
      </w:pPr>
      <w:r>
        <w:t>7. Exporting Components</w:t>
      </w:r>
    </w:p>
    <w:p>
      <w:r>
        <w:t>The component is exported using `export default` which allows it to be used in other parts of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